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Tecnologia da Informação TI Brasil, com endereço em Lagoa Lorena Peixoto, 54, 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