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BLDNA TECH SA </w:t>
        <w:br/>
        <w:t xml:space="preserve">    E-mail: bldnatechsa@gmail.com</w:t>
        <w:br/>
        <w:br/>
        <w:t xml:space="preserve">    Petrolina, 08/05/2024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